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63" w:rsidRDefault="00E53021">
      <w:pPr>
        <w:pStyle w:val="Heading2"/>
      </w:pPr>
      <w:bookmarkStart w:id="0" w:name="_GoBack"/>
      <w:bookmarkEnd w:id="0"/>
      <w:r>
        <w:t>Crop Health Monitoring</w:t>
      </w:r>
    </w:p>
    <w:p w:rsidR="00B46063" w:rsidRDefault="00E53021">
      <w:r>
        <w:t xml:space="preserve">Objective: Develop a machine learning model to continuously monitor crop health, identifying signs of diseases, pests, and nutrient deficiencies in real-time using ground-based sensors and </w:t>
      </w:r>
      <w:r>
        <w:t>satellite imagery.</w:t>
      </w:r>
    </w:p>
    <w:p w:rsidR="00B46063" w:rsidRDefault="00E53021">
      <w:r>
        <w:t>Methodology:</w:t>
      </w:r>
    </w:p>
    <w:p w:rsidR="00B46063" w:rsidRDefault="00E53021">
      <w:pPr>
        <w:pStyle w:val="ListBullet"/>
      </w:pPr>
      <w:r>
        <w:t>- Data Collection: Use IoT devices (e.g., multispectral cameras, thermal sensors) and satellite imagery (e.g., Sentinel, Landsat) for monitoring.</w:t>
      </w:r>
    </w:p>
    <w:p w:rsidR="00B46063" w:rsidRDefault="00E53021">
      <w:pPr>
        <w:pStyle w:val="ListBullet"/>
      </w:pPr>
      <w:r>
        <w:t>- Data Preprocessing: Normalize data and extract features like NDVI and temper</w:t>
      </w:r>
      <w:r>
        <w:t>ature anomalies.</w:t>
      </w:r>
    </w:p>
    <w:p w:rsidR="00B46063" w:rsidRDefault="00E53021">
      <w:pPr>
        <w:pStyle w:val="ListBullet"/>
      </w:pPr>
      <w:r>
        <w:t>- Model Development: Train CNNs for image analysis and Random Forests for sensor data analysis.</w:t>
      </w:r>
    </w:p>
    <w:p w:rsidR="00B46063" w:rsidRDefault="00E53021">
      <w:pPr>
        <w:pStyle w:val="ListBullet"/>
      </w:pPr>
      <w:r>
        <w:t>- Integration: Connect IoT devices and satellite streams to a centralized processing system.</w:t>
      </w:r>
    </w:p>
    <w:p w:rsidR="00B46063" w:rsidRDefault="00E53021">
      <w:pPr>
        <w:pStyle w:val="ListBullet"/>
      </w:pPr>
      <w:r>
        <w:t>- Evaluation: Validate models using Precision, Rec</w:t>
      </w:r>
      <w:r>
        <w:t>all, and F1-Score.</w:t>
      </w:r>
    </w:p>
    <w:p w:rsidR="00B46063" w:rsidRDefault="00E53021">
      <w:pPr>
        <w:pStyle w:val="Heading2"/>
      </w:pPr>
      <w:r>
        <w:t>Resource Optimization</w:t>
      </w:r>
    </w:p>
    <w:p w:rsidR="00B46063" w:rsidRDefault="00E53021">
      <w:r>
        <w:t>Objective: Design an AI system to optimize the use of water, fertilizers, and pesticides based on real-time data.</w:t>
      </w:r>
    </w:p>
    <w:p w:rsidR="00B46063" w:rsidRDefault="00E53021">
      <w:r>
        <w:t>Methodology:</w:t>
      </w:r>
    </w:p>
    <w:p w:rsidR="00B46063" w:rsidRDefault="00E53021">
      <w:pPr>
        <w:pStyle w:val="ListBullet"/>
      </w:pPr>
      <w:r>
        <w:t>- Data Collection: Use IoT devices for soil moisture, pH, and temperature monitoring.</w:t>
      </w:r>
    </w:p>
    <w:p w:rsidR="00B46063" w:rsidRDefault="00E53021">
      <w:pPr>
        <w:pStyle w:val="ListBullet"/>
      </w:pPr>
      <w:r>
        <w:t xml:space="preserve">- </w:t>
      </w:r>
      <w:r>
        <w:t>Data Preprocessing: Normalize data and aggregate at meaningful intervals.</w:t>
      </w:r>
    </w:p>
    <w:p w:rsidR="00B46063" w:rsidRDefault="00E53021">
      <w:pPr>
        <w:pStyle w:val="ListBullet"/>
      </w:pPr>
      <w:r>
        <w:t>- Model Development: Implement RL (e.g., Deep Q-Learning) and predictive models for resource allocation.</w:t>
      </w:r>
    </w:p>
    <w:p w:rsidR="00B46063" w:rsidRDefault="00E53021">
      <w:pPr>
        <w:pStyle w:val="ListBullet"/>
      </w:pPr>
      <w:r>
        <w:t>- Simulation and Training: Use farming scenarios to train RL agents.</w:t>
      </w:r>
    </w:p>
    <w:p w:rsidR="00B46063" w:rsidRDefault="00E53021">
      <w:pPr>
        <w:pStyle w:val="ListBullet"/>
      </w:pPr>
      <w:r>
        <w:t>- Deploy</w:t>
      </w:r>
      <w:r>
        <w:t>ment: Provide actionable insights via IoT systems.</w:t>
      </w:r>
    </w:p>
    <w:p w:rsidR="00B46063" w:rsidRDefault="00E53021">
      <w:pPr>
        <w:pStyle w:val="ListBullet"/>
      </w:pPr>
      <w:r>
        <w:t>- Evaluation: Measure resource efficiency and environmental impact.</w:t>
      </w:r>
    </w:p>
    <w:p w:rsidR="00B46063" w:rsidRDefault="00E53021">
      <w:pPr>
        <w:pStyle w:val="Heading2"/>
      </w:pPr>
      <w:r>
        <w:t>Early Warning Systems</w:t>
      </w:r>
    </w:p>
    <w:p w:rsidR="00B46063" w:rsidRDefault="00E53021">
      <w:r>
        <w:t>Objective: Create an early warning system that uses machine learning to predict potential crop threats and alert fa</w:t>
      </w:r>
      <w:r>
        <w:t>rmers.</w:t>
      </w:r>
    </w:p>
    <w:p w:rsidR="00B46063" w:rsidRDefault="00E53021">
      <w:r>
        <w:t>Methodology:</w:t>
      </w:r>
    </w:p>
    <w:p w:rsidR="00B46063" w:rsidRDefault="00E53021">
      <w:pPr>
        <w:pStyle w:val="ListBullet"/>
      </w:pPr>
      <w:r>
        <w:t>- Data Collection: Gather weather, pest outbreak records, and real-time IoT data.</w:t>
      </w:r>
    </w:p>
    <w:p w:rsidR="00B46063" w:rsidRDefault="00E53021">
      <w:pPr>
        <w:pStyle w:val="ListBullet"/>
      </w:pPr>
      <w:r>
        <w:t>- Data Preprocessing: Handle missing data and extract meaningful features.</w:t>
      </w:r>
    </w:p>
    <w:p w:rsidR="00B46063" w:rsidRDefault="00E53021">
      <w:pPr>
        <w:pStyle w:val="ListBullet"/>
      </w:pPr>
      <w:r>
        <w:t>- Model Development: Use RNNs or LSTMs for time-series forecasting and classifi</w:t>
      </w:r>
      <w:r>
        <w:t>cation models for risk assessment.</w:t>
      </w:r>
    </w:p>
    <w:p w:rsidR="00B46063" w:rsidRDefault="00E53021">
      <w:pPr>
        <w:pStyle w:val="ListBullet"/>
      </w:pPr>
      <w:r>
        <w:t>- Deployment: Provide real-time threat analysis and alerts via an integrated system.</w:t>
      </w:r>
    </w:p>
    <w:p w:rsidR="00B46063" w:rsidRDefault="00E53021">
      <w:pPr>
        <w:pStyle w:val="ListBullet"/>
      </w:pPr>
      <w:r>
        <w:t>- Evaluation: Validate performance using Accuracy, Precision, and AUC-ROC.</w:t>
      </w:r>
    </w:p>
    <w:p w:rsidR="00B46063" w:rsidRDefault="00E53021">
      <w:pPr>
        <w:pStyle w:val="Heading2"/>
      </w:pPr>
      <w:r>
        <w:lastRenderedPageBreak/>
        <w:t>Customized Farming Solutions</w:t>
      </w:r>
    </w:p>
    <w:p w:rsidR="00B46063" w:rsidRDefault="00E53021">
      <w:r>
        <w:t>Objective: Personalize farming s</w:t>
      </w:r>
      <w:r>
        <w:t>olutions based on specific crop types, soil conditions, and climate factors.</w:t>
      </w:r>
    </w:p>
    <w:p w:rsidR="00B46063" w:rsidRDefault="00E53021">
      <w:r>
        <w:t>Methodology:</w:t>
      </w:r>
    </w:p>
    <w:p w:rsidR="00B46063" w:rsidRDefault="00E53021">
      <w:pPr>
        <w:pStyle w:val="ListBullet"/>
      </w:pPr>
      <w:r>
        <w:t>- Data Collection: Gather soil, climate, and crop-specific growth data.</w:t>
      </w:r>
    </w:p>
    <w:p w:rsidR="00B46063" w:rsidRDefault="00E53021">
      <w:pPr>
        <w:pStyle w:val="ListBullet"/>
      </w:pPr>
      <w:r>
        <w:t>- Data Preprocessing: Standardize and group data by similar conditions.</w:t>
      </w:r>
    </w:p>
    <w:p w:rsidR="00B46063" w:rsidRDefault="00E53021">
      <w:pPr>
        <w:pStyle w:val="ListBullet"/>
      </w:pPr>
      <w:r>
        <w:t xml:space="preserve">- Model Development: </w:t>
      </w:r>
      <w:r>
        <w:t>Use Clustering algorithms and predictive models for recommendations.</w:t>
      </w:r>
    </w:p>
    <w:p w:rsidR="00B46063" w:rsidRDefault="00E53021">
      <w:pPr>
        <w:pStyle w:val="ListBullet"/>
      </w:pPr>
      <w:r>
        <w:t>- Deployment: Deliver insights through a mobile or web app.</w:t>
      </w:r>
    </w:p>
    <w:p w:rsidR="00B46063" w:rsidRDefault="00E53021">
      <w:pPr>
        <w:pStyle w:val="ListBullet"/>
      </w:pPr>
      <w:r>
        <w:t>- Evaluation: Compare productivity and gather feedback from farmers.</w:t>
      </w:r>
    </w:p>
    <w:p w:rsidR="00B46063" w:rsidRDefault="00E53021">
      <w:pPr>
        <w:pStyle w:val="Heading2"/>
      </w:pPr>
      <w:r>
        <w:t>Predictive Analysis for Crop Yields</w:t>
      </w:r>
    </w:p>
    <w:p w:rsidR="00B46063" w:rsidRDefault="00E53021">
      <w:r>
        <w:t>Objective: Implement p</w:t>
      </w:r>
      <w:r>
        <w:t>redictive analysis techniques to forecast crop yields based on historical and real-time data.</w:t>
      </w:r>
    </w:p>
    <w:p w:rsidR="00B46063" w:rsidRDefault="00E53021">
      <w:r>
        <w:t>Methodology:</w:t>
      </w:r>
    </w:p>
    <w:p w:rsidR="00B46063" w:rsidRDefault="00E53021">
      <w:pPr>
        <w:pStyle w:val="ListBullet"/>
      </w:pPr>
      <w:r>
        <w:t>- Data Collection: Use historical yield, weather, and soil data.</w:t>
      </w:r>
    </w:p>
    <w:p w:rsidR="00B46063" w:rsidRDefault="00E53021">
      <w:pPr>
        <w:pStyle w:val="ListBullet"/>
      </w:pPr>
      <w:r>
        <w:t>- Data Preprocessing: Clean, normalize, and engineer features like cumulative rainfa</w:t>
      </w:r>
      <w:r>
        <w:t>ll.</w:t>
      </w:r>
    </w:p>
    <w:p w:rsidR="00B46063" w:rsidRDefault="00E53021">
      <w:pPr>
        <w:pStyle w:val="ListBullet"/>
      </w:pPr>
      <w:r>
        <w:t>- Model Development: Train LSTM networks and regression models for yield forecasting.</w:t>
      </w:r>
    </w:p>
    <w:p w:rsidR="00B46063" w:rsidRDefault="00E53021">
      <w:pPr>
        <w:pStyle w:val="ListBullet"/>
      </w:pPr>
      <w:r>
        <w:t>- Deployment: Integrate models into a central monitoring dashboard.</w:t>
      </w:r>
    </w:p>
    <w:p w:rsidR="00B46063" w:rsidRDefault="00E53021">
      <w:pPr>
        <w:pStyle w:val="ListBullet"/>
      </w:pPr>
      <w:r>
        <w:t>- Evaluation: Validate predictions using MAE, RMSE, and R².</w:t>
      </w:r>
    </w:p>
    <w:sectPr w:rsidR="00B46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132"/>
    <w:rsid w:val="00AA1D8D"/>
    <w:rsid w:val="00B46063"/>
    <w:rsid w:val="00B47730"/>
    <w:rsid w:val="00CB0664"/>
    <w:rsid w:val="00E530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0D7DA"/>
  <w14:defaultImageDpi w14:val="300"/>
  <w15:docId w15:val="{A245CA96-8452-4EF8-9E14-00C3CD7C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CF285C-6EDE-43D8-B582-DA8E3F25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3</cp:revision>
  <dcterms:created xsi:type="dcterms:W3CDTF">2013-12-23T23:15:00Z</dcterms:created>
  <dcterms:modified xsi:type="dcterms:W3CDTF">2025-01-09T14:53:00Z</dcterms:modified>
  <cp:category/>
</cp:coreProperties>
</file>